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🏃‍♂️ Digital Charity Run/Walk Event Website 🏃‍♀️</w:t>
      </w:r>
    </w:p>
    <w:p>
      <w:r>
        <w:t>This document provides an in-depth overview of the 10-page Digital Charity Run/Walk website, designed to enable participants to join virtually and contribute to charitable causes. The platform allows users to register, track their progress, donate, and engage with the community.</w:t>
      </w:r>
    </w:p>
    <w:p>
      <w:pPr>
        <w:pStyle w:val="Heading2"/>
      </w:pPr>
      <w:r>
        <w:t>📌 Website Structure Overview</w:t>
      </w:r>
    </w:p>
    <w:p>
      <w:r>
        <w:t>The website consists of the following core pages, each serving a crucial function in the user experience.</w:t>
      </w:r>
    </w:p>
    <w:p>
      <w:pPr>
        <w:pStyle w:val="Heading2"/>
      </w:pPr>
      <w:r>
        <w:t>🏠 Home Page</w:t>
      </w:r>
    </w:p>
    <w:p>
      <w:r>
        <w:t>Provides a hero section, event highlights, and charity information. Features a countdown timer and call-to-action buttons.</w:t>
      </w:r>
    </w:p>
    <w:p>
      <w:pPr>
        <w:pStyle w:val="Heading2"/>
      </w:pPr>
      <w:r>
        <w:t>📝 Sign-Up Page</w:t>
      </w:r>
    </w:p>
    <w:p>
      <w:r>
        <w:t>New users can register by entering their details and selecting event preferences (Running/Walking). Includes form validation.</w:t>
      </w:r>
    </w:p>
    <w:p>
      <w:pPr>
        <w:pStyle w:val="Heading2"/>
      </w:pPr>
      <w:r>
        <w:t>🔑 Sign-In Page</w:t>
      </w:r>
    </w:p>
    <w:p>
      <w:r>
        <w:t>Registered users can log in securely with email and password authentication. Password recovery options are available.</w:t>
      </w:r>
    </w:p>
    <w:p>
      <w:pPr>
        <w:pStyle w:val="Heading2"/>
      </w:pPr>
      <w:r>
        <w:t>📊 Dashboard</w:t>
      </w:r>
    </w:p>
    <w:p>
      <w:r>
        <w:t>Displays user progress with distance tracking, goal setting, and milestone achievements.</w:t>
      </w:r>
    </w:p>
    <w:p>
      <w:pPr>
        <w:pStyle w:val="Heading2"/>
      </w:pPr>
      <w:r>
        <w:t>🏆 Leaderboard</w:t>
      </w:r>
    </w:p>
    <w:p>
      <w:r>
        <w:t>Highlights top participants based on distance covered and donations raised, with filtering options.</w:t>
      </w:r>
    </w:p>
    <w:p>
      <w:pPr>
        <w:pStyle w:val="Heading2"/>
      </w:pPr>
      <w:r>
        <w:t>📅 Event Details</w:t>
      </w:r>
    </w:p>
    <w:p>
      <w:r>
        <w:t>Comprehensive information about the event, schedule, FAQs, and participation guidelines.</w:t>
      </w:r>
    </w:p>
    <w:p>
      <w:pPr>
        <w:pStyle w:val="Heading2"/>
      </w:pPr>
      <w:r>
        <w:t>💰 Donation Page</w:t>
      </w:r>
    </w:p>
    <w:p>
      <w:r>
        <w:t>Enables users to contribute to charity, displays total funds raised, and offers secure payment options.</w:t>
      </w:r>
    </w:p>
    <w:p>
      <w:pPr>
        <w:pStyle w:val="Heading2"/>
      </w:pPr>
      <w:r>
        <w:t>📖 Documentation Page</w:t>
      </w:r>
    </w:p>
    <w:p>
      <w:r>
        <w:t>A user manual explaining how to navigate the site, participate, and troubleshoot common issues.</w:t>
      </w:r>
    </w:p>
    <w:p>
      <w:pPr>
        <w:pStyle w:val="Heading2"/>
      </w:pPr>
      <w:r>
        <w:t>👤 Profile Page</w:t>
      </w:r>
    </w:p>
    <w:p>
      <w:r>
        <w:t>Users can manage their details, update goals, and view their event history.</w:t>
      </w:r>
    </w:p>
    <w:p>
      <w:pPr>
        <w:pStyle w:val="Heading2"/>
      </w:pPr>
      <w:r>
        <w:t>📞 Contact Us</w:t>
      </w:r>
    </w:p>
    <w:p>
      <w:r>
        <w:t>Provides a contact form, social media links, and details for reaching the organizers.</w:t>
      </w:r>
    </w:p>
    <w:p>
      <w:pPr>
        <w:pStyle w:val="Heading2"/>
      </w:pPr>
      <w:r>
        <w:t>✨ Key Features</w:t>
      </w:r>
    </w:p>
    <w:p>
      <w:r>
        <w:t>✔️ Interactive progress tracker for participants.</w:t>
      </w:r>
    </w:p>
    <w:p>
      <w:r>
        <w:t>✔️ Secure sign-up and login with validation.</w:t>
      </w:r>
    </w:p>
    <w:p>
      <w:r>
        <w:t>✔️ Real-time leaderboard to encourage participation.</w:t>
      </w:r>
    </w:p>
    <w:p>
      <w:r>
        <w:t>✔️ Integrated donation system with goal tracking.</w:t>
      </w:r>
    </w:p>
    <w:p>
      <w:r>
        <w:t>✔️ User-friendly dashboard with milestones and achievements.</w:t>
      </w:r>
    </w:p>
    <w:p>
      <w:r>
        <w:t>✔️ Mobile-responsive design for accessibility.</w:t>
      </w:r>
    </w:p>
    <w:p>
      <w:pPr>
        <w:pStyle w:val="Heading2"/>
      </w:pPr>
      <w:r>
        <w:t>🔧 Technical Documentation</w:t>
      </w:r>
    </w:p>
    <w:p>
      <w:r>
        <w:t>The website is built using HTML, CSS, and JavaScript. Each page is structured as an independent file, ensuring modularity and easy maintenance. The key components include:</w:t>
      </w:r>
    </w:p>
    <w:p>
      <w:r>
        <w:t>🛠️ **Frontend:** HTML for structure, CSS for styling, JavaScript for interactivity.</w:t>
      </w:r>
    </w:p>
    <w:p>
      <w:r>
        <w:t>🔒 **Authentication:** Secure login and registration system with validation.</w:t>
      </w:r>
    </w:p>
    <w:p>
      <w:r>
        <w:t>📊 **Progress Tracking:** JavaScript-powered dashboard for real-time updates.</w:t>
      </w:r>
    </w:p>
    <w:p>
      <w:r>
        <w:t>📡 **Database (Optional):** Can integrate Firebase or a similar backend for user data storage.</w:t>
      </w:r>
    </w:p>
    <w:p>
      <w:r>
        <w:t>💳 **Payment Integration:** Secure donation system using third-party payment gateways.</w:t>
      </w:r>
    </w:p>
    <w:p>
      <w:pPr>
        <w:pStyle w:val="Heading2"/>
      </w:pPr>
      <w:r>
        <w:t>🎯 Conclusion</w:t>
      </w:r>
    </w:p>
    <w:p>
      <w:r>
        <w:t>The Digital Charity Run/Walk website provides a seamless experience for participants, ensuring they can easily register, track their progress, donate to a cause, and engage with the community. This well-structured platform enhances virtual charity events, making participation accessible and impactful.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